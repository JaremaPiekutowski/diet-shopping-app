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807" w14:textId="77777777" w:rsidR="006C0B6B" w:rsidRDefault="00000000">
      <w:pPr>
        <w:pStyle w:val="Tytu"/>
      </w:pPr>
      <w:r>
        <w:t>Lista zakupów</w:t>
      </w:r>
    </w:p>
    <w:p w14:paraId="0C9E4A57" w14:textId="77777777" w:rsidR="006C0B6B" w:rsidRDefault="00000000">
      <w:pPr>
        <w:pStyle w:val="Nagwek1"/>
      </w:pPr>
      <w:r>
        <w:t>Fruit</w:t>
      </w:r>
    </w:p>
    <w:p w14:paraId="22F3BD2F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truskawki świeże/mrożone - 140.0 g - cena: 5.60 PLN</w:t>
      </w:r>
    </w:p>
    <w:p w14:paraId="7BAD6F44" w14:textId="77777777" w:rsidR="006C78BB" w:rsidRDefault="006C78BB" w:rsidP="006C78BB">
      <w:pPr>
        <w:pStyle w:val="Listapunktowana"/>
      </w:pPr>
      <w:r>
        <w:t>banan - 720.0 g - cena: 8.64 PLN</w:t>
      </w:r>
    </w:p>
    <w:p w14:paraId="47927093" w14:textId="1C4991A0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 xml:space="preserve">ananas w syropie - </w:t>
      </w:r>
      <w:r>
        <w:rPr>
          <w:lang w:val="pl-PL"/>
        </w:rPr>
        <w:t>75</w:t>
      </w:r>
      <w:r w:rsidRPr="006C78BB">
        <w:rPr>
          <w:lang w:val="pl-PL"/>
        </w:rPr>
        <w:t>.0 g - cena: 1.</w:t>
      </w:r>
      <w:r>
        <w:rPr>
          <w:lang w:val="pl-PL"/>
        </w:rPr>
        <w:t>8</w:t>
      </w:r>
      <w:r w:rsidRPr="006C78BB">
        <w:rPr>
          <w:lang w:val="pl-PL"/>
        </w:rPr>
        <w:t>0 PLN</w:t>
      </w:r>
    </w:p>
    <w:p w14:paraId="32B8D7E3" w14:textId="508EE76F" w:rsid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sok z limonki/cytryny - 24.0 g - cena: 0.48 PLN</w:t>
      </w:r>
    </w:p>
    <w:p w14:paraId="056C332B" w14:textId="63B6EB74" w:rsidR="006C78BB" w:rsidRPr="006C78BB" w:rsidRDefault="006C78BB" w:rsidP="006C78BB">
      <w:pPr>
        <w:pStyle w:val="Listapunktowana"/>
      </w:pPr>
      <w:r>
        <w:t>śliwki - 50.0 g - cena: 0.50 PLN</w:t>
      </w:r>
    </w:p>
    <w:p w14:paraId="2F969E42" w14:textId="77777777" w:rsidR="006C0B6B" w:rsidRDefault="00000000">
      <w:pPr>
        <w:pStyle w:val="Nagwek1"/>
      </w:pPr>
      <w:r>
        <w:t>Vegetables</w:t>
      </w:r>
    </w:p>
    <w:p w14:paraId="58BC6722" w14:textId="77777777" w:rsidR="006C78BB" w:rsidRDefault="006C78BB" w:rsidP="006C78BB">
      <w:pPr>
        <w:pStyle w:val="Listapunktowana"/>
      </w:pPr>
      <w:r>
        <w:t>pomidor - 240.0 g - cena: 5.28 PLN</w:t>
      </w:r>
    </w:p>
    <w:p w14:paraId="1C91A598" w14:textId="1A8A85B2" w:rsidR="006C78BB" w:rsidRDefault="006C78BB" w:rsidP="006C78BB">
      <w:pPr>
        <w:pStyle w:val="Listapunktowana"/>
      </w:pPr>
      <w:r>
        <w:t>sałata - 40.0 g - cena: 4.40 PLN</w:t>
      </w:r>
    </w:p>
    <w:p w14:paraId="17C8B0A0" w14:textId="77777777" w:rsidR="006C78BB" w:rsidRDefault="006C78BB" w:rsidP="006C78BB">
      <w:pPr>
        <w:pStyle w:val="Listapunktowana"/>
      </w:pPr>
      <w:r>
        <w:t>czosnek - 20.0 g - cena: 0.80 PLN</w:t>
      </w:r>
    </w:p>
    <w:p w14:paraId="092C9DFB" w14:textId="77777777" w:rsidR="006C78BB" w:rsidRDefault="006C78BB" w:rsidP="006C78BB">
      <w:pPr>
        <w:pStyle w:val="Listapunktowana"/>
      </w:pPr>
      <w:r>
        <w:t>papryka - 120.0 g - cena: 1.80 PLN</w:t>
      </w:r>
    </w:p>
    <w:p w14:paraId="0A5E2105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warzywa wiosenne mrożone - 250.0 g - cena: 2.50 PLN</w:t>
      </w:r>
    </w:p>
    <w:p w14:paraId="58257024" w14:textId="77777777" w:rsidR="006C78BB" w:rsidRDefault="006C78BB" w:rsidP="006C78BB">
      <w:pPr>
        <w:pStyle w:val="Listapunktowana"/>
      </w:pPr>
      <w:r>
        <w:t>cebula zwykła - 50.0 g - cena: 0.18 PLN</w:t>
      </w:r>
    </w:p>
    <w:p w14:paraId="2F4BFF2E" w14:textId="77777777" w:rsidR="006C78BB" w:rsidRDefault="006C78BB" w:rsidP="006C78BB">
      <w:pPr>
        <w:pStyle w:val="Listapunktowana"/>
      </w:pPr>
      <w:r>
        <w:t>pomidorki koktajlowe - 800.0 g - cena: 17.60 PLN</w:t>
      </w:r>
    </w:p>
    <w:p w14:paraId="118942FB" w14:textId="77777777" w:rsidR="006C78BB" w:rsidRDefault="006C78BB" w:rsidP="006C78BB">
      <w:pPr>
        <w:pStyle w:val="Listapunktowana"/>
      </w:pPr>
      <w:r>
        <w:t>rukola - 80.0 g - cena: 5.60 PLN</w:t>
      </w:r>
    </w:p>
    <w:p w14:paraId="59DB64A8" w14:textId="77777777" w:rsidR="006C78BB" w:rsidRDefault="006C78BB" w:rsidP="006C78BB">
      <w:pPr>
        <w:pStyle w:val="Listapunktowana"/>
      </w:pPr>
      <w:r>
        <w:t>marchew - 400.0 g - cena: 1.60 PLN</w:t>
      </w:r>
    </w:p>
    <w:p w14:paraId="50B17A31" w14:textId="77777777" w:rsidR="006C78BB" w:rsidRDefault="006C78BB" w:rsidP="006C78BB">
      <w:pPr>
        <w:pStyle w:val="Listapunktowana"/>
      </w:pPr>
      <w:r>
        <w:t>pietruszka - korzeń - 160.0 g - cena: 1.60 PLN</w:t>
      </w:r>
    </w:p>
    <w:p w14:paraId="43A978A0" w14:textId="77777777" w:rsidR="006C78BB" w:rsidRDefault="006C78BB" w:rsidP="006C78BB">
      <w:pPr>
        <w:pStyle w:val="Listapunktowana"/>
      </w:pPr>
      <w:r>
        <w:t>ziemniaki - 800.0 g - cena: 2.40 PLN</w:t>
      </w:r>
    </w:p>
    <w:p w14:paraId="57856F42" w14:textId="77777777" w:rsidR="006C78BB" w:rsidRDefault="006C78BB" w:rsidP="006C78BB">
      <w:pPr>
        <w:pStyle w:val="Listapunktowana"/>
      </w:pPr>
      <w:r>
        <w:t>mix sałat - 200.0 g - cena: 22.00 PLN</w:t>
      </w:r>
    </w:p>
    <w:p w14:paraId="350A2EB7" w14:textId="77777777" w:rsidR="006C78BB" w:rsidRDefault="006C78BB" w:rsidP="006C78BB">
      <w:pPr>
        <w:pStyle w:val="Listapunktowana"/>
      </w:pPr>
      <w:r>
        <w:t>kukurydza konserwowa - 90.0 g - cena: 2.25 PLN</w:t>
      </w:r>
    </w:p>
    <w:p w14:paraId="7A4FA91D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cebula zwykla/czerwona - 50.0 g - cena: 0.18 PLN</w:t>
      </w:r>
    </w:p>
    <w:p w14:paraId="746EFB0A" w14:textId="77777777" w:rsidR="006C78BB" w:rsidRDefault="006C78BB" w:rsidP="006C78BB">
      <w:pPr>
        <w:pStyle w:val="Listapunktowana"/>
      </w:pPr>
      <w:r>
        <w:t>koper - 40.0 g - cena: 4.00 PLN</w:t>
      </w:r>
    </w:p>
    <w:p w14:paraId="60A1AB9D" w14:textId="77777777" w:rsidR="006C78BB" w:rsidRDefault="006C78BB" w:rsidP="006C78BB">
      <w:pPr>
        <w:pStyle w:val="Listapunktowana"/>
      </w:pPr>
      <w:r>
        <w:t>ogórek - 440.0 g - cena: 6.60 PLN</w:t>
      </w:r>
    </w:p>
    <w:p w14:paraId="61D58E2E" w14:textId="68A036A9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seler korzeniowy - 240.0 g - cena: 4.80 PLN</w:t>
      </w:r>
    </w:p>
    <w:p w14:paraId="40421BB9" w14:textId="77777777" w:rsidR="006C0B6B" w:rsidRDefault="00000000">
      <w:pPr>
        <w:pStyle w:val="Nagwek1"/>
      </w:pPr>
      <w:r>
        <w:t>Bread</w:t>
      </w:r>
    </w:p>
    <w:p w14:paraId="1FFAFBA2" w14:textId="5392A807" w:rsid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 xml:space="preserve">chleb żytni razowy - </w:t>
      </w:r>
      <w:r>
        <w:rPr>
          <w:lang w:val="pl-PL"/>
        </w:rPr>
        <w:t>500</w:t>
      </w:r>
      <w:r w:rsidRPr="006C78BB">
        <w:rPr>
          <w:lang w:val="pl-PL"/>
        </w:rPr>
        <w:t xml:space="preserve">.0 g - cena: </w:t>
      </w:r>
      <w:r>
        <w:rPr>
          <w:lang w:val="pl-PL"/>
        </w:rPr>
        <w:t>5</w:t>
      </w:r>
      <w:r w:rsidRPr="006C78BB">
        <w:rPr>
          <w:lang w:val="pl-PL"/>
        </w:rPr>
        <w:t>.00 PLN</w:t>
      </w:r>
    </w:p>
    <w:p w14:paraId="582BB63C" w14:textId="316C0725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bułka grahamka/żytnia - 180.0 g - cena: 2.70 PLN</w:t>
      </w:r>
    </w:p>
    <w:p w14:paraId="432E6891" w14:textId="77777777" w:rsidR="006C0B6B" w:rsidRDefault="00000000">
      <w:pPr>
        <w:pStyle w:val="Nagwek1"/>
      </w:pPr>
      <w:r>
        <w:t>Dairy</w:t>
      </w:r>
    </w:p>
    <w:p w14:paraId="1E498A9C" w14:textId="77777777" w:rsidR="006C78BB" w:rsidRDefault="006C78BB" w:rsidP="006C78BB">
      <w:pPr>
        <w:pStyle w:val="Listapunktowana"/>
      </w:pPr>
      <w:r>
        <w:t>masło - 30.0 g - cena: 1.20 PLN</w:t>
      </w:r>
    </w:p>
    <w:p w14:paraId="4E0024F5" w14:textId="77777777" w:rsidR="006C78BB" w:rsidRDefault="006C78BB" w:rsidP="006C78BB">
      <w:pPr>
        <w:pStyle w:val="Listapunktowana"/>
      </w:pPr>
      <w:r>
        <w:t>mleko 1,5% - 740.0 g - cena: 29.60 PLN</w:t>
      </w:r>
    </w:p>
    <w:p w14:paraId="19EBA98E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ser mozzarella, półtłusty - 149.0 g - cena: 7.45 PLN</w:t>
      </w:r>
    </w:p>
    <w:p w14:paraId="00D460E4" w14:textId="77777777" w:rsidR="006C78BB" w:rsidRDefault="006C78BB" w:rsidP="006C78BB">
      <w:pPr>
        <w:pStyle w:val="Listapunktowana"/>
      </w:pPr>
      <w:r>
        <w:t>kefir - 500.0 g - cena: 5.00 PLN</w:t>
      </w:r>
    </w:p>
    <w:p w14:paraId="6E95B60F" w14:textId="77777777" w:rsidR="006C78BB" w:rsidRDefault="006C78BB" w:rsidP="006C78BB">
      <w:pPr>
        <w:pStyle w:val="Listapunktowana"/>
      </w:pPr>
      <w:r>
        <w:lastRenderedPageBreak/>
        <w:t>jogurt naturalny - 150.0 g - cena: 2.25 PLN</w:t>
      </w:r>
    </w:p>
    <w:p w14:paraId="0076563D" w14:textId="77777777" w:rsidR="006C78BB" w:rsidRDefault="006C78BB" w:rsidP="006C78BB">
      <w:pPr>
        <w:pStyle w:val="Listapunktowana"/>
      </w:pPr>
      <w:r>
        <w:t>jajo - 100.0 g - cena: 2.50 PLN</w:t>
      </w:r>
    </w:p>
    <w:p w14:paraId="3B8CA959" w14:textId="7119AF0A" w:rsidR="006C78BB" w:rsidRPr="006C78BB" w:rsidRDefault="006C78BB" w:rsidP="006C78BB">
      <w:pPr>
        <w:pStyle w:val="Listapunktowana"/>
      </w:pPr>
      <w:r>
        <w:t>ser camembert - 80.0 g - cena: 4.00 PLN</w:t>
      </w:r>
    </w:p>
    <w:p w14:paraId="666E4CC7" w14:textId="77777777" w:rsidR="006C0B6B" w:rsidRDefault="00000000">
      <w:pPr>
        <w:pStyle w:val="Nagwek1"/>
      </w:pPr>
      <w:r>
        <w:t>Meat</w:t>
      </w:r>
    </w:p>
    <w:p w14:paraId="7C94D2C8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filet z kurczaka/indyka - 600.0 g - cena: 18.00 PLN</w:t>
      </w:r>
    </w:p>
    <w:p w14:paraId="2736CE4B" w14:textId="0B692642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szynka z piersi kurczaka/indyka - 80.0 g - cena: 4.00 PLN</w:t>
      </w:r>
    </w:p>
    <w:p w14:paraId="308460C9" w14:textId="77777777" w:rsidR="006C0B6B" w:rsidRDefault="00000000">
      <w:pPr>
        <w:pStyle w:val="Nagwek1"/>
      </w:pPr>
      <w:r>
        <w:t>Fish</w:t>
      </w:r>
    </w:p>
    <w:p w14:paraId="797A6A22" w14:textId="77777777" w:rsidR="006C78BB" w:rsidRDefault="006C78BB" w:rsidP="006C78BB">
      <w:pPr>
        <w:pStyle w:val="Listapunktowana"/>
      </w:pPr>
      <w:r>
        <w:t>łosoś wędzony - 400.0 g - cena: 80.00 PLN</w:t>
      </w:r>
    </w:p>
    <w:p w14:paraId="58DEE169" w14:textId="0AD1A464" w:rsidR="006C78BB" w:rsidRPr="006C78BB" w:rsidRDefault="006C78BB" w:rsidP="006C78BB">
      <w:pPr>
        <w:pStyle w:val="Listapunktowana"/>
        <w:rPr>
          <w:lang w:val="pl-PL"/>
        </w:rPr>
      </w:pPr>
      <w:r>
        <w:rPr>
          <w:lang w:val="pl-PL"/>
        </w:rPr>
        <w:t xml:space="preserve">tuńczyk </w:t>
      </w:r>
      <w:r w:rsidRPr="006C78BB">
        <w:rPr>
          <w:lang w:val="pl-PL"/>
        </w:rPr>
        <w:t>- 240.0 g - cena: 24.00 PLN</w:t>
      </w:r>
    </w:p>
    <w:p w14:paraId="6181C779" w14:textId="77777777" w:rsidR="006C0B6B" w:rsidRDefault="00000000">
      <w:pPr>
        <w:pStyle w:val="Nagwek1"/>
      </w:pPr>
      <w:r>
        <w:t>Flour</w:t>
      </w:r>
    </w:p>
    <w:p w14:paraId="5F7D7A17" w14:textId="77777777" w:rsidR="006C78BB" w:rsidRDefault="006C78BB" w:rsidP="006C78BB">
      <w:pPr>
        <w:pStyle w:val="Listapunktowana"/>
      </w:pPr>
      <w:r>
        <w:t>kasza jęczmienna - 125.0 g - cena: 0.75 PLN</w:t>
      </w:r>
    </w:p>
    <w:p w14:paraId="73BAC752" w14:textId="6C08C275" w:rsid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ryż brązowy - 100.0 g - cena: 1.00 PLN</w:t>
      </w:r>
    </w:p>
    <w:p w14:paraId="74E01D25" w14:textId="7633DC6C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proszek do pieczenia - 2.0 g - cena: 0.06 PLN</w:t>
      </w:r>
    </w:p>
    <w:p w14:paraId="4ACE5F99" w14:textId="77777777" w:rsidR="006C0B6B" w:rsidRDefault="00000000">
      <w:pPr>
        <w:pStyle w:val="Nagwek1"/>
      </w:pPr>
      <w:r>
        <w:t>Spices</w:t>
      </w:r>
    </w:p>
    <w:p w14:paraId="11205345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masło orzechowe bez soli - 54.0 g - cena: 2.16 PLN</w:t>
      </w:r>
    </w:p>
    <w:p w14:paraId="20272B40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kakao w proszku - 10.0 g - cena: 0.80 PLN</w:t>
      </w:r>
    </w:p>
    <w:p w14:paraId="19B2FE09" w14:textId="77777777" w:rsidR="006C78BB" w:rsidRDefault="006C78BB" w:rsidP="006C78BB">
      <w:pPr>
        <w:pStyle w:val="Listapunktowana"/>
      </w:pPr>
      <w:r>
        <w:t>musztarda - 30.0 g - cena: 0.60 PLN</w:t>
      </w:r>
    </w:p>
    <w:p w14:paraId="02C85333" w14:textId="77777777" w:rsidR="006C78BB" w:rsidRDefault="006C78BB" w:rsidP="006C78BB">
      <w:pPr>
        <w:pStyle w:val="Listapunktowana"/>
      </w:pPr>
      <w:r>
        <w:t>przyprawa majeranek - 6.0 g - cena: 0.48 PLN</w:t>
      </w:r>
    </w:p>
    <w:p w14:paraId="5A2C7A48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przyprawa papryka - 6.0 g - cena: 0.48 PLN</w:t>
      </w:r>
    </w:p>
    <w:p w14:paraId="775C032F" w14:textId="77777777" w:rsid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zioła prowansalskie - 6.0 g - cena: 0.42 PLN</w:t>
      </w:r>
    </w:p>
    <w:p w14:paraId="773D0E52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sezam, nasiona - 20.0 g - cena: 0.60 PLN</w:t>
      </w:r>
    </w:p>
    <w:p w14:paraId="4F5BD5A7" w14:textId="598E2C27" w:rsidR="006C78BB" w:rsidRPr="006C78BB" w:rsidRDefault="006C78BB" w:rsidP="006C78BB">
      <w:pPr>
        <w:pStyle w:val="Listapunktowana"/>
      </w:pPr>
      <w:r>
        <w:t>tymianek - 2.0 g - cena: 0.50 PLN</w:t>
      </w:r>
    </w:p>
    <w:p w14:paraId="0F4E254C" w14:textId="27ABFA88" w:rsidR="006C0B6B" w:rsidRDefault="00000000" w:rsidP="006C78BB">
      <w:pPr>
        <w:pStyle w:val="Nagwek1"/>
      </w:pPr>
      <w:r>
        <w:t>Other</w:t>
      </w:r>
    </w:p>
    <w:p w14:paraId="371CDC57" w14:textId="7BBD6EBB" w:rsidR="006C78BB" w:rsidRPr="006C78BB" w:rsidRDefault="00000000" w:rsidP="006C78BB">
      <w:pPr>
        <w:pStyle w:val="Listapunktowana"/>
        <w:rPr>
          <w:lang w:val="pl-PL"/>
        </w:rPr>
      </w:pPr>
      <w:r w:rsidRPr="006C78BB">
        <w:rPr>
          <w:lang w:val="pl-PL"/>
        </w:rPr>
        <w:t>oliwa z oliwek - 104.0 g - cena: 5.20 PL</w:t>
      </w:r>
      <w:r w:rsidR="006C78BB">
        <w:rPr>
          <w:lang w:val="pl-PL"/>
        </w:rPr>
        <w:t>N</w:t>
      </w:r>
    </w:p>
    <w:p w14:paraId="633ACEBE" w14:textId="77777777" w:rsidR="006C0B6B" w:rsidRDefault="00000000">
      <w:pPr>
        <w:pStyle w:val="Listapunktowana"/>
      </w:pPr>
      <w:r>
        <w:t>oliwki - 120.0 g - cena: 3.60 PLN</w:t>
      </w:r>
    </w:p>
    <w:p w14:paraId="3B04FEC7" w14:textId="77777777" w:rsidR="006C78BB" w:rsidRPr="006C78BB" w:rsidRDefault="006C78BB" w:rsidP="006C78BB">
      <w:pPr>
        <w:pStyle w:val="Listapunktowana"/>
        <w:rPr>
          <w:lang w:val="pl-PL"/>
        </w:rPr>
      </w:pPr>
      <w:r w:rsidRPr="006C78BB">
        <w:rPr>
          <w:lang w:val="pl-PL"/>
        </w:rPr>
        <w:t>ogórek konserwowy/kiszony - 100.0 g - cena: 2.50 PLN</w:t>
      </w:r>
    </w:p>
    <w:p w14:paraId="07BEE867" w14:textId="77777777" w:rsidR="006C0B6B" w:rsidRPr="006C78BB" w:rsidRDefault="00000000">
      <w:pPr>
        <w:pStyle w:val="Listapunktowana"/>
        <w:rPr>
          <w:lang w:val="pl-PL"/>
        </w:rPr>
      </w:pPr>
      <w:r w:rsidRPr="006C78BB">
        <w:rPr>
          <w:lang w:val="pl-PL"/>
        </w:rPr>
        <w:t>dowolny dżem, niskosłodzony - 20.0 g - cena: 0.30 PLN</w:t>
      </w:r>
    </w:p>
    <w:p w14:paraId="6B56E442" w14:textId="77777777" w:rsidR="006C0B6B" w:rsidRPr="006C78BB" w:rsidRDefault="00000000">
      <w:pPr>
        <w:pStyle w:val="Listapunktowana"/>
        <w:rPr>
          <w:lang w:val="pl-PL"/>
        </w:rPr>
      </w:pPr>
      <w:r w:rsidRPr="006C78BB">
        <w:rPr>
          <w:lang w:val="pl-PL"/>
        </w:rPr>
        <w:t>orzechy włoskie - 30.0 g - cena: 2.70 PLN</w:t>
      </w:r>
    </w:p>
    <w:p w14:paraId="70D19D2F" w14:textId="77777777" w:rsidR="006C0B6B" w:rsidRPr="006C78BB" w:rsidRDefault="00000000">
      <w:pPr>
        <w:pStyle w:val="Listapunktowana"/>
        <w:rPr>
          <w:lang w:val="pl-PL"/>
        </w:rPr>
      </w:pPr>
      <w:r w:rsidRPr="006C78BB">
        <w:rPr>
          <w:lang w:val="pl-PL"/>
        </w:rPr>
        <w:t>przyprawa oregano - 4.0 g - cena: 0.92 PLN</w:t>
      </w:r>
    </w:p>
    <w:p w14:paraId="1F765569" w14:textId="77777777" w:rsidR="006C0B6B" w:rsidRPr="006C78BB" w:rsidRDefault="006C0B6B">
      <w:pPr>
        <w:rPr>
          <w:lang w:val="pl-PL"/>
        </w:rPr>
      </w:pPr>
    </w:p>
    <w:p w14:paraId="19B75545" w14:textId="77777777" w:rsidR="006C0B6B" w:rsidRDefault="00000000">
      <w:pPr>
        <w:pStyle w:val="Nagwek1"/>
      </w:pPr>
      <w:r>
        <w:lastRenderedPageBreak/>
        <w:t>KOSZT ZAKUPÓW</w:t>
      </w:r>
    </w:p>
    <w:p w14:paraId="294EED6B" w14:textId="77777777" w:rsidR="006C0B6B" w:rsidRDefault="006C0B6B"/>
    <w:p w14:paraId="53F6E1EF" w14:textId="77777777" w:rsidR="006C0B6B" w:rsidRDefault="00000000">
      <w:r>
        <w:t>Całkowity koszt zakupów: 313.18 PLN</w:t>
      </w:r>
    </w:p>
    <w:sectPr w:rsidR="006C0B6B" w:rsidSect="003225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0941BC4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2501800">
    <w:abstractNumId w:val="8"/>
  </w:num>
  <w:num w:numId="2" w16cid:durableId="807817968">
    <w:abstractNumId w:val="6"/>
  </w:num>
  <w:num w:numId="3" w16cid:durableId="2009598142">
    <w:abstractNumId w:val="5"/>
  </w:num>
  <w:num w:numId="4" w16cid:durableId="15547897">
    <w:abstractNumId w:val="4"/>
  </w:num>
  <w:num w:numId="5" w16cid:durableId="2129085603">
    <w:abstractNumId w:val="7"/>
  </w:num>
  <w:num w:numId="6" w16cid:durableId="865488686">
    <w:abstractNumId w:val="3"/>
  </w:num>
  <w:num w:numId="7" w16cid:durableId="546458202">
    <w:abstractNumId w:val="2"/>
  </w:num>
  <w:num w:numId="8" w16cid:durableId="1610120231">
    <w:abstractNumId w:val="1"/>
  </w:num>
  <w:num w:numId="9" w16cid:durableId="99433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552"/>
    <w:rsid w:val="00326F90"/>
    <w:rsid w:val="006C0B6B"/>
    <w:rsid w:val="006C78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1C9066"/>
  <w14:defaultImageDpi w14:val="300"/>
  <w15:docId w15:val="{F2E36108-F8D1-4DA8-A0BC-1786E99B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Jarema Piekutowski</cp:lastModifiedBy>
  <cp:revision>2</cp:revision>
  <dcterms:created xsi:type="dcterms:W3CDTF">2013-12-23T23:15:00Z</dcterms:created>
  <dcterms:modified xsi:type="dcterms:W3CDTF">2024-02-09T19:39:00Z</dcterms:modified>
  <cp:category/>
</cp:coreProperties>
</file>